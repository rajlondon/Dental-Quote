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Istanbul Dental Smile – Replit Developer Instructions</w:t>
      </w:r>
    </w:p>
    <w:p>
      <w:pPr>
        <w:pStyle w:val="Heading2"/>
      </w:pPr>
      <w:r>
        <w:t>Project Vision:</w:t>
      </w:r>
    </w:p>
    <w:p>
      <w:r>
        <w:t>A patient-friendly dental quote and booking platform for treatment in Istanbul — inspired by Booking.com, Fiverr &amp; Rightmove — that allows users to:</w:t>
        <w:br/>
        <w:br/>
        <w:t>1. Generate a personalized quote with clinic price comparison.</w:t>
        <w:br/>
        <w:t>2. Select a verified clinic and pay a £200 refundable reservation fee.</w:t>
        <w:br/>
        <w:t>3. Enter a secure communication portal with the clinic.</w:t>
        <w:br/>
        <w:t>4. Upload medical files (X-rays/CT scans).</w:t>
        <w:br/>
        <w:t>5. Collaborate on treatment plans, appointment scheduling, and payment agreements — all logged transparently.</w:t>
        <w:br/>
        <w:t>6. Receive aftercare support and leave verified reviews.</w:t>
      </w:r>
    </w:p>
    <w:p>
      <w:pPr>
        <w:pStyle w:val="Heading2"/>
      </w:pPr>
      <w:r>
        <w:t>Phase 1 — Quote Generator (Already Built / Refined)</w:t>
      </w:r>
    </w:p>
    <w:p>
      <w:r>
        <w:t>- Frontend: User selects treatments from dropdown.</w:t>
        <w:br/>
        <w:t>- Backend:</w:t>
        <w:br/>
        <w:t xml:space="preserve">  - Pull live clinic pricing from DB.</w:t>
        <w:br/>
        <w:t xml:space="preserve">  - Compare Istanbul clinics and UK average prices.</w:t>
        <w:br/>
        <w:t>- Generate a slick downloadable PDF quote.</w:t>
        <w:br/>
        <w:t>- Ask for name/email/phone + GDPR consent.</w:t>
        <w:br/>
        <w:t>- Email is sent to user + internal notification.</w:t>
      </w:r>
    </w:p>
    <w:p>
      <w:pPr>
        <w:pStyle w:val="Heading2"/>
      </w:pPr>
      <w:r>
        <w:t>Phase 2 — Booking &amp; Payment Integration</w:t>
      </w:r>
    </w:p>
    <w:p>
      <w:r>
        <w:t>- After the quote is generated:</w:t>
        <w:br/>
        <w:t xml:space="preserve">  - 'Book this Clinic' button triggers checkout for £200 deposit.</w:t>
        <w:br/>
        <w:t xml:space="preserve">  - Integrate Stripe or Payment Provider.</w:t>
        <w:br/>
        <w:t xml:space="preserve">  - On payment success — create user account automatically.</w:t>
        <w:br/>
        <w:t xml:space="preserve">  - Redirect them into their secure 'Patient Area'.</w:t>
      </w:r>
    </w:p>
    <w:p>
      <w:pPr>
        <w:pStyle w:val="Heading2"/>
      </w:pPr>
      <w:r>
        <w:t>Phase 3 — Patient Dashboard (Core Platform)</w:t>
      </w:r>
    </w:p>
    <w:p>
      <w:r>
        <w:t>This is where it becomes a platform like Fiverr.</w:t>
      </w:r>
    </w:p>
    <w:p>
      <w:pPr>
        <w:pStyle w:val="Heading3"/>
      </w:pPr>
      <w:r>
        <w:t>Core Features:</w:t>
      </w:r>
    </w:p>
    <w:p>
      <w:pPr>
        <w:pStyle w:val="ListBullet"/>
      </w:pPr>
      <w:r>
        <w:t>Secure Messaging: Client &lt;&gt; Clinic chat with file upload capability.</w:t>
      </w:r>
    </w:p>
    <w:p>
      <w:pPr>
        <w:pStyle w:val="ListBullet"/>
      </w:pPr>
      <w:r>
        <w:t>Treatment Plan Management: Clinic can edit quote based on new files.</w:t>
      </w:r>
    </w:p>
    <w:p>
      <w:pPr>
        <w:pStyle w:val="ListBullet"/>
      </w:pPr>
      <w:r>
        <w:t>Quote Versioning &amp; Logging: Show all quote revisions with timestamps.</w:t>
      </w:r>
    </w:p>
    <w:p>
      <w:pPr>
        <w:pStyle w:val="ListBullet"/>
      </w:pPr>
      <w:r>
        <w:t>Appointment Scheduling: Clinics can propose appointment times.</w:t>
      </w:r>
    </w:p>
    <w:p>
      <w:pPr>
        <w:pStyle w:val="ListBullet"/>
      </w:pPr>
      <w:r>
        <w:t>Notifications System: Email / In-app alerts for activity.</w:t>
      </w:r>
    </w:p>
    <w:p>
      <w:pPr>
        <w:pStyle w:val="ListBullet"/>
      </w:pPr>
      <w:r>
        <w:t>Aftercare Chat: Post-treatment support chat.</w:t>
      </w:r>
    </w:p>
    <w:p>
      <w:pPr>
        <w:pStyle w:val="ListBullet"/>
      </w:pPr>
      <w:r>
        <w:t>Review Collection: Automatically request reviews after treatment.</w:t>
      </w:r>
    </w:p>
    <w:p>
      <w:pPr>
        <w:pStyle w:val="Heading2"/>
      </w:pPr>
      <w:r>
        <w:t>Technical Suggestions:</w:t>
      </w:r>
    </w:p>
    <w:p>
      <w:r>
        <w:t>- Use Flask/Python for backend (as per Replit current build).</w:t>
        <w:br/>
        <w:t>- Use a SQL database or Replit DB for:</w:t>
        <w:br/>
        <w:t xml:space="preserve">  - User Profiles</w:t>
        <w:br/>
        <w:t xml:space="preserve">  - Clinics Profiles</w:t>
        <w:br/>
        <w:t xml:space="preserve">  - Quotes</w:t>
        <w:br/>
        <w:t xml:space="preserve">  - Messages</w:t>
        <w:br/>
        <w:t xml:space="preserve">  - Appointments</w:t>
        <w:br/>
        <w:t>- Use template HTML for PDFs (xhtml2pdf for current quote system).</w:t>
        <w:br/>
        <w:t>- Frontend framework — TailwindCSS or Bootstrap for clean UI.</w:t>
        <w:br/>
        <w:t>- Stripe / Payment Provider for payments.</w:t>
        <w:br/>
        <w:t>- EmailJS or MailJet for transactional emails.</w:t>
      </w:r>
    </w:p>
    <w:p>
      <w:pPr>
        <w:pStyle w:val="Heading2"/>
      </w:pPr>
      <w:r>
        <w:t>Long-Term Features (Stretch Goals):</w:t>
      </w:r>
    </w:p>
    <w:p>
      <w:pPr>
        <w:pStyle w:val="ListBullet"/>
      </w:pPr>
      <w:r>
        <w:t>Multi-language support (English / Turkish).</w:t>
      </w:r>
    </w:p>
    <w:p>
      <w:pPr>
        <w:pStyle w:val="ListBullet"/>
      </w:pPr>
      <w:r>
        <w:t>Affiliate tracking (for travel / flights).</w:t>
      </w:r>
    </w:p>
    <w:p>
      <w:pPr>
        <w:pStyle w:val="ListBullet"/>
      </w:pPr>
      <w:r>
        <w:t>Review verification system.</w:t>
      </w:r>
    </w:p>
    <w:p>
      <w:pPr>
        <w:pStyle w:val="ListBullet"/>
      </w:pPr>
      <w:r>
        <w:t>Admin Portal for managing clinics, reviewing conversations, and handling disputes.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