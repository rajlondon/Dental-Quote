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Istanbul Dental Smile – Platform Flow &amp; Roadmap</w:t>
      </w:r>
    </w:p>
    <w:p>
      <w:pPr>
        <w:pStyle w:val="Heading2"/>
      </w:pPr>
      <w:r>
        <w:t>Core Objective:</w:t>
      </w:r>
    </w:p>
    <w:p>
      <w:r>
        <w:t>A seamless patient-to-clinic quote management and communication platform for dental tourism in Istanbul. Inspired by Booking.com and Fiverr — but specialized for dental treatments.</w:t>
      </w:r>
    </w:p>
    <w:p>
      <w:pPr>
        <w:pStyle w:val="Heading2"/>
      </w:pPr>
      <w:r>
        <w:t>High-Level Flow:</w:t>
      </w:r>
    </w:p>
    <w:p>
      <w:pPr>
        <w:pStyle w:val="Heading3"/>
      </w:pPr>
      <w:r>
        <w:t>1. Discovery &amp; Quote Generation (Public Website)</w:t>
      </w:r>
    </w:p>
    <w:p>
      <w:pPr>
        <w:pStyle w:val="ListBullet"/>
      </w:pPr>
      <w:r>
        <w:t>User lands on public-facing website.</w:t>
      </w:r>
    </w:p>
    <w:p>
      <w:pPr>
        <w:pStyle w:val="ListBullet"/>
      </w:pPr>
      <w:r>
        <w:t>Engages with educational content (How We Quote Blog, Guides, Video Walkthroughs).</w:t>
      </w:r>
    </w:p>
    <w:p>
      <w:pPr>
        <w:pStyle w:val="ListBullet"/>
      </w:pPr>
      <w:r>
        <w:t>Selects desired treatments from dynamic dropdowns.</w:t>
      </w:r>
    </w:p>
    <w:p>
      <w:pPr>
        <w:pStyle w:val="ListBullet"/>
      </w:pPr>
      <w:r>
        <w:t>Inputs personal details (Name, Email, Phone).</w:t>
      </w:r>
    </w:p>
    <w:p>
      <w:pPr>
        <w:pStyle w:val="ListBullet"/>
      </w:pPr>
      <w:r>
        <w:t>Option to upload X-rays or CT scans (optional at this stage).</w:t>
      </w:r>
    </w:p>
    <w:p>
      <w:pPr>
        <w:pStyle w:val="ListBullet"/>
      </w:pPr>
      <w:r>
        <w:t>Output: Instant 'Your Quote' results page with clinic comparison, pricing, and download option.</w:t>
      </w:r>
    </w:p>
    <w:p>
      <w:pPr>
        <w:pStyle w:val="Heading3"/>
      </w:pPr>
      <w:r>
        <w:t>2. Booking &amp; Payment Flow</w:t>
      </w:r>
    </w:p>
    <w:p>
      <w:pPr>
        <w:pStyle w:val="ListBullet"/>
      </w:pPr>
      <w:r>
        <w:t>Secure Payment Integration (Stripe/Paypal) for £200 Reservation Fee.</w:t>
      </w:r>
    </w:p>
    <w:p>
      <w:pPr>
        <w:pStyle w:val="ListBullet"/>
      </w:pPr>
      <w:r>
        <w:t>User account created automatically post-payment.</w:t>
      </w:r>
    </w:p>
    <w:p>
      <w:pPr>
        <w:pStyle w:val="ListBullet"/>
      </w:pPr>
      <w:r>
        <w:t>User lands in 'My Treatment Portal'.</w:t>
      </w:r>
    </w:p>
    <w:p>
      <w:pPr>
        <w:pStyle w:val="ListBullet"/>
      </w:pPr>
      <w:r>
        <w:t>Clinic notified of new booking.</w:t>
      </w:r>
    </w:p>
    <w:p>
      <w:pPr>
        <w:pStyle w:val="Heading3"/>
      </w:pPr>
      <w:r>
        <w:t>3. My Treatment Portal (Logged-In Area)</w:t>
      </w:r>
    </w:p>
    <w:p>
      <w:pPr>
        <w:pStyle w:val="ListBullet"/>
      </w:pPr>
      <w:r>
        <w:t>Overview: Treatment summary and status.</w:t>
      </w:r>
    </w:p>
    <w:p>
      <w:pPr>
        <w:pStyle w:val="ListBullet"/>
      </w:pPr>
      <w:r>
        <w:t>Secure Messaging: Logged chat between Patient, Clinic, Admin.</w:t>
      </w:r>
    </w:p>
    <w:p>
      <w:pPr>
        <w:pStyle w:val="ListBullet"/>
      </w:pPr>
      <w:r>
        <w:t>File Uploads: X-rays, reports, treatment plans.</w:t>
      </w:r>
    </w:p>
    <w:p>
      <w:pPr>
        <w:pStyle w:val="ListBullet"/>
      </w:pPr>
      <w:r>
        <w:t>Treatment Plan: Editable Quote with patient approval required for changes.</w:t>
      </w:r>
    </w:p>
    <w:p>
      <w:pPr>
        <w:pStyle w:val="ListBullet"/>
      </w:pPr>
      <w:r>
        <w:t>Appointment Manager: Clinic proposes consultation date/time.</w:t>
      </w:r>
    </w:p>
    <w:p>
      <w:pPr>
        <w:pStyle w:val="ListBullet"/>
      </w:pPr>
      <w:r>
        <w:t>Travel Guide: Automated flight/hotel guidance.</w:t>
      </w:r>
    </w:p>
    <w:p>
      <w:pPr>
        <w:pStyle w:val="ListBullet"/>
      </w:pPr>
      <w:r>
        <w:t>Support Requests &amp; Aftercare section.</w:t>
      </w:r>
    </w:p>
    <w:p>
      <w:pPr>
        <w:pStyle w:val="Heading3"/>
      </w:pPr>
      <w:r>
        <w:t>4. Platform Roles</w:t>
      </w:r>
    </w:p>
    <w:p>
      <w:pPr>
        <w:pStyle w:val="ListBullet"/>
      </w:pPr>
      <w:r>
        <w:t>Patient: View quotes, upload files, chat, approve plans.</w:t>
      </w:r>
    </w:p>
    <w:p>
      <w:pPr>
        <w:pStyle w:val="ListBullet"/>
      </w:pPr>
      <w:r>
        <w:t>Clinic: Edit quote, upload reports, manage appointments.</w:t>
      </w:r>
    </w:p>
    <w:p>
      <w:pPr>
        <w:pStyle w:val="ListBullet"/>
      </w:pPr>
      <w:r>
        <w:t>Admin: Full moderation, override quotes, handle support.</w:t>
      </w:r>
    </w:p>
    <w:p>
      <w:pPr>
        <w:pStyle w:val="Heading3"/>
      </w:pPr>
      <w:r>
        <w:t>5. Tech Requirements</w:t>
      </w:r>
    </w:p>
    <w:p>
      <w:pPr>
        <w:pStyle w:val="ListBullet"/>
      </w:pPr>
      <w:r>
        <w:t>Python Flask backend (Replit setup).</w:t>
      </w:r>
    </w:p>
    <w:p>
      <w:pPr>
        <w:pStyle w:val="ListBullet"/>
      </w:pPr>
      <w:r>
        <w:t>Supabase/Postgres database.</w:t>
      </w:r>
    </w:p>
    <w:p>
      <w:pPr>
        <w:pStyle w:val="ListBullet"/>
      </w:pPr>
      <w:r>
        <w:t>HTML Template for PDF generation.</w:t>
      </w:r>
    </w:p>
    <w:p>
      <w:pPr>
        <w:pStyle w:val="ListBullet"/>
      </w:pPr>
      <w:r>
        <w:t>Email Automation with Mailjet or EmailJS.</w:t>
      </w:r>
    </w:p>
    <w:p>
      <w:pPr>
        <w:pStyle w:val="ListBullet"/>
      </w:pPr>
      <w:r>
        <w:t>Secure file upload &amp; storage (Amazon S3 or Supabase Storage).</w:t>
      </w:r>
    </w:p>
    <w:p>
      <w:pPr>
        <w:pStyle w:val="ListBullet"/>
      </w:pPr>
      <w:r>
        <w:t>Payment Gateway: Stripe.</w:t>
      </w:r>
    </w:p>
    <w:p>
      <w:pPr>
        <w:pStyle w:val="Heading3"/>
      </w:pPr>
      <w:r>
        <w:t>6. Optional Future Features</w:t>
      </w:r>
    </w:p>
    <w:p>
      <w:pPr>
        <w:pStyle w:val="ListBullet"/>
      </w:pPr>
      <w:r>
        <w:t>Referral Program for Patients.</w:t>
      </w:r>
    </w:p>
    <w:p>
      <w:pPr>
        <w:pStyle w:val="ListBullet"/>
      </w:pPr>
      <w:r>
        <w:t>AI Chat Assistant for FAQs.</w:t>
      </w:r>
    </w:p>
    <w:p>
      <w:pPr>
        <w:pStyle w:val="ListBullet"/>
      </w:pPr>
      <w:r>
        <w:t>Mobile App (Flutter/React Native).</w:t>
      </w:r>
    </w:p>
    <w:p>
      <w:pPr>
        <w:pStyle w:val="ListBullet"/>
      </w:pPr>
      <w:r>
        <w:t>Automatic Google Review Generation.</w:t>
      </w:r>
    </w:p>
    <w:p>
      <w:pPr>
        <w:pStyle w:val="ListBullet"/>
      </w:pPr>
      <w:r>
        <w:t>Affiliate Partnerships (Flights, Hotels, Experiences).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